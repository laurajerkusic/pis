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5917" w14:textId="50F45572" w:rsidR="00942CDB" w:rsidRPr="00942CDB" w:rsidRDefault="00942CDB" w:rsidP="00942CDB">
      <w:pPr>
        <w:pStyle w:val="Heading1"/>
        <w:jc w:val="center"/>
        <w:rPr>
          <w:rFonts w:asciiTheme="minorHAnsi" w:hAnsiTheme="minorHAnsi"/>
          <w:sz w:val="32"/>
          <w:szCs w:val="32"/>
        </w:rPr>
      </w:pPr>
      <w:r w:rsidRPr="00942CDB">
        <w:rPr>
          <w:rFonts w:asciiTheme="minorHAnsi" w:hAnsiTheme="minorHAnsi"/>
          <w:sz w:val="32"/>
          <w:szCs w:val="32"/>
        </w:rPr>
        <w:t xml:space="preserve">IZBORI – </w:t>
      </w:r>
      <w:proofErr w:type="spellStart"/>
      <w:r>
        <w:rPr>
          <w:rFonts w:asciiTheme="minorHAnsi" w:hAnsiTheme="minorHAnsi"/>
          <w:sz w:val="32"/>
          <w:szCs w:val="32"/>
        </w:rPr>
        <w:t>i</w:t>
      </w:r>
      <w:r w:rsidRPr="00942CDB">
        <w:rPr>
          <w:rFonts w:asciiTheme="minorHAnsi" w:hAnsiTheme="minorHAnsi"/>
          <w:sz w:val="32"/>
          <w:szCs w:val="32"/>
        </w:rPr>
        <w:t>ntervju</w:t>
      </w:r>
      <w:proofErr w:type="spellEnd"/>
      <w:r w:rsidRPr="00942CDB">
        <w:rPr>
          <w:rFonts w:asciiTheme="minorHAnsi" w:hAnsiTheme="minorHAnsi"/>
          <w:sz w:val="32"/>
          <w:szCs w:val="32"/>
        </w:rPr>
        <w:t xml:space="preserve"> s </w:t>
      </w:r>
      <w:proofErr w:type="spellStart"/>
      <w:r w:rsidRPr="00942CDB">
        <w:rPr>
          <w:rFonts w:asciiTheme="minorHAnsi" w:hAnsiTheme="minorHAnsi"/>
          <w:sz w:val="32"/>
          <w:szCs w:val="32"/>
        </w:rPr>
        <w:t>korisnikom</w:t>
      </w:r>
      <w:proofErr w:type="spellEnd"/>
    </w:p>
    <w:p w14:paraId="346FBE5A" w14:textId="77777777" w:rsidR="00942CDB" w:rsidRDefault="00942CDB"/>
    <w:p w14:paraId="0569299C" w14:textId="6E4DA995" w:rsidR="00427178" w:rsidRDefault="00000000">
      <w:pPr>
        <w:rPr>
          <w:sz w:val="24"/>
          <w:szCs w:val="24"/>
        </w:rPr>
      </w:pPr>
      <w:proofErr w:type="spellStart"/>
      <w:r w:rsidRPr="00942CDB">
        <w:rPr>
          <w:sz w:val="24"/>
          <w:szCs w:val="24"/>
          <w:u w:val="single"/>
        </w:rPr>
        <w:t>Intervjuer</w:t>
      </w:r>
      <w:proofErr w:type="spellEnd"/>
      <w:r w:rsidRPr="00942CDB">
        <w:rPr>
          <w:sz w:val="24"/>
          <w:szCs w:val="24"/>
          <w:u w:val="single"/>
        </w:rPr>
        <w:t>:</w:t>
      </w:r>
      <w:r w:rsidRPr="00942CDB">
        <w:rPr>
          <w:sz w:val="24"/>
          <w:szCs w:val="24"/>
        </w:rPr>
        <w:t xml:space="preserve"> </w:t>
      </w:r>
      <w:proofErr w:type="spellStart"/>
      <w:r w:rsidRPr="00942CDB">
        <w:rPr>
          <w:sz w:val="24"/>
          <w:szCs w:val="24"/>
        </w:rPr>
        <w:t>Dobrodošli</w:t>
      </w:r>
      <w:proofErr w:type="spellEnd"/>
      <w:r w:rsidRPr="00942CDB">
        <w:rPr>
          <w:sz w:val="24"/>
          <w:szCs w:val="24"/>
        </w:rPr>
        <w:t xml:space="preserve">! Hvala vam što ste pristali sudjelovati u ovom razgovoru o projektu organizacije izbora. Vaša perspektiva nam je izuzetno važna kako bismo osigurali da projekt odgovara potrebama birača i svih uključenih strana. Možete li nam reći nešto više o vašem dosadašnjem iskustvu s </w:t>
      </w:r>
      <w:proofErr w:type="spellStart"/>
      <w:r w:rsidRPr="00942CDB">
        <w:rPr>
          <w:sz w:val="24"/>
          <w:szCs w:val="24"/>
        </w:rPr>
        <w:t>izborima</w:t>
      </w:r>
      <w:proofErr w:type="spellEnd"/>
      <w:r w:rsidRPr="00942CDB">
        <w:rPr>
          <w:sz w:val="24"/>
          <w:szCs w:val="24"/>
        </w:rPr>
        <w:t xml:space="preserve"> </w:t>
      </w:r>
      <w:proofErr w:type="spellStart"/>
      <w:r w:rsidRPr="00942CDB">
        <w:rPr>
          <w:sz w:val="24"/>
          <w:szCs w:val="24"/>
        </w:rPr>
        <w:t>i</w:t>
      </w:r>
      <w:proofErr w:type="spellEnd"/>
      <w:r w:rsidRPr="00942CDB">
        <w:rPr>
          <w:sz w:val="24"/>
          <w:szCs w:val="24"/>
        </w:rPr>
        <w:t xml:space="preserve"> </w:t>
      </w:r>
      <w:proofErr w:type="spellStart"/>
      <w:r w:rsidRPr="00942CDB">
        <w:rPr>
          <w:sz w:val="24"/>
          <w:szCs w:val="24"/>
        </w:rPr>
        <w:t>izbornim</w:t>
      </w:r>
      <w:proofErr w:type="spellEnd"/>
      <w:r w:rsidRPr="00942CDB">
        <w:rPr>
          <w:sz w:val="24"/>
          <w:szCs w:val="24"/>
        </w:rPr>
        <w:t xml:space="preserve"> </w:t>
      </w:r>
      <w:proofErr w:type="spellStart"/>
      <w:r w:rsidRPr="00942CDB">
        <w:rPr>
          <w:sz w:val="24"/>
          <w:szCs w:val="24"/>
        </w:rPr>
        <w:t>procesom</w:t>
      </w:r>
      <w:proofErr w:type="spellEnd"/>
      <w:r w:rsidRPr="00942CDB">
        <w:rPr>
          <w:sz w:val="24"/>
          <w:szCs w:val="24"/>
        </w:rPr>
        <w:t>?</w:t>
      </w:r>
    </w:p>
    <w:p w14:paraId="53EF4764" w14:textId="77777777" w:rsidR="00942CDB" w:rsidRPr="00942CDB" w:rsidRDefault="00942CDB">
      <w:pPr>
        <w:rPr>
          <w:sz w:val="24"/>
          <w:szCs w:val="24"/>
        </w:rPr>
      </w:pPr>
    </w:p>
    <w:p w14:paraId="2E6DE9B7" w14:textId="77777777" w:rsidR="00427178" w:rsidRDefault="00000000">
      <w:pPr>
        <w:rPr>
          <w:sz w:val="24"/>
          <w:szCs w:val="24"/>
        </w:rPr>
      </w:pPr>
      <w:r w:rsidRPr="00942CDB">
        <w:rPr>
          <w:b/>
          <w:bCs/>
          <w:sz w:val="24"/>
          <w:szCs w:val="24"/>
        </w:rPr>
        <w:t>Korisnik:</w:t>
      </w:r>
      <w:r w:rsidRPr="00942CDB">
        <w:rPr>
          <w:sz w:val="24"/>
          <w:szCs w:val="24"/>
        </w:rPr>
        <w:t xml:space="preserve"> Drago mi je biti ovdje. Kroz godine sam sudjelovao u raznim izbornim procesima i uvijek mi je bilo važno da su oni transparentni, učinkoviti i pošteni. Kao građanin, očekujem da moj glas bude siguran i da cijeli proces bude lako </w:t>
      </w:r>
      <w:proofErr w:type="spellStart"/>
      <w:r w:rsidRPr="00942CDB">
        <w:rPr>
          <w:sz w:val="24"/>
          <w:szCs w:val="24"/>
        </w:rPr>
        <w:t>razumljiv</w:t>
      </w:r>
      <w:proofErr w:type="spellEnd"/>
      <w:r w:rsidRPr="00942CDB">
        <w:rPr>
          <w:sz w:val="24"/>
          <w:szCs w:val="24"/>
        </w:rPr>
        <w:t xml:space="preserve"> </w:t>
      </w:r>
      <w:proofErr w:type="spellStart"/>
      <w:r w:rsidRPr="00942CDB">
        <w:rPr>
          <w:sz w:val="24"/>
          <w:szCs w:val="24"/>
        </w:rPr>
        <w:t>i</w:t>
      </w:r>
      <w:proofErr w:type="spellEnd"/>
      <w:r w:rsidRPr="00942CDB">
        <w:rPr>
          <w:sz w:val="24"/>
          <w:szCs w:val="24"/>
        </w:rPr>
        <w:t xml:space="preserve"> </w:t>
      </w:r>
      <w:proofErr w:type="spellStart"/>
      <w:r w:rsidRPr="00942CDB">
        <w:rPr>
          <w:sz w:val="24"/>
          <w:szCs w:val="24"/>
        </w:rPr>
        <w:t>dostupan</w:t>
      </w:r>
      <w:proofErr w:type="spellEnd"/>
      <w:r w:rsidRPr="00942CDB">
        <w:rPr>
          <w:sz w:val="24"/>
          <w:szCs w:val="24"/>
        </w:rPr>
        <w:t xml:space="preserve"> </w:t>
      </w:r>
      <w:proofErr w:type="spellStart"/>
      <w:r w:rsidRPr="00942CDB">
        <w:rPr>
          <w:sz w:val="24"/>
          <w:szCs w:val="24"/>
        </w:rPr>
        <w:t>svima</w:t>
      </w:r>
      <w:proofErr w:type="spellEnd"/>
      <w:r w:rsidRPr="00942CDB">
        <w:rPr>
          <w:sz w:val="24"/>
          <w:szCs w:val="24"/>
        </w:rPr>
        <w:t>.</w:t>
      </w:r>
    </w:p>
    <w:p w14:paraId="20D2B70A" w14:textId="77777777" w:rsidR="00942CDB" w:rsidRPr="00942CDB" w:rsidRDefault="00942CDB">
      <w:pPr>
        <w:rPr>
          <w:sz w:val="24"/>
          <w:szCs w:val="24"/>
        </w:rPr>
      </w:pPr>
    </w:p>
    <w:p w14:paraId="49ABD31E" w14:textId="77777777" w:rsidR="00427178" w:rsidRDefault="00000000">
      <w:pPr>
        <w:rPr>
          <w:sz w:val="24"/>
          <w:szCs w:val="24"/>
        </w:rPr>
      </w:pPr>
      <w:r w:rsidRPr="00942CDB">
        <w:rPr>
          <w:sz w:val="24"/>
          <w:szCs w:val="24"/>
          <w:u w:val="single"/>
        </w:rPr>
        <w:t>Intervjuer:</w:t>
      </w:r>
      <w:r w:rsidRPr="00942CDB">
        <w:rPr>
          <w:sz w:val="24"/>
          <w:szCs w:val="24"/>
        </w:rPr>
        <w:t xml:space="preserve"> Shvaćamo važnost transparentnosti i sigurnosti u izbornom procesu. Kad smo već kod toga, kakva su vaša mišljenja o trenutnim procedurama? Postoje li neke funkcionalnosti ili poboljšanja koja biste voljeli vidjeti uvedena u </w:t>
      </w:r>
      <w:proofErr w:type="spellStart"/>
      <w:r w:rsidRPr="00942CDB">
        <w:rPr>
          <w:sz w:val="24"/>
          <w:szCs w:val="24"/>
        </w:rPr>
        <w:t>našem</w:t>
      </w:r>
      <w:proofErr w:type="spellEnd"/>
      <w:r w:rsidRPr="00942CDB">
        <w:rPr>
          <w:sz w:val="24"/>
          <w:szCs w:val="24"/>
        </w:rPr>
        <w:t xml:space="preserve"> </w:t>
      </w:r>
      <w:proofErr w:type="spellStart"/>
      <w:r w:rsidRPr="00942CDB">
        <w:rPr>
          <w:sz w:val="24"/>
          <w:szCs w:val="24"/>
        </w:rPr>
        <w:t>projektu</w:t>
      </w:r>
      <w:proofErr w:type="spellEnd"/>
      <w:r w:rsidRPr="00942CDB">
        <w:rPr>
          <w:sz w:val="24"/>
          <w:szCs w:val="24"/>
        </w:rPr>
        <w:t xml:space="preserve"> </w:t>
      </w:r>
      <w:proofErr w:type="spellStart"/>
      <w:r w:rsidRPr="00942CDB">
        <w:rPr>
          <w:sz w:val="24"/>
          <w:szCs w:val="24"/>
        </w:rPr>
        <w:t>organizacije</w:t>
      </w:r>
      <w:proofErr w:type="spellEnd"/>
      <w:r w:rsidRPr="00942CDB">
        <w:rPr>
          <w:sz w:val="24"/>
          <w:szCs w:val="24"/>
        </w:rPr>
        <w:t xml:space="preserve"> </w:t>
      </w:r>
      <w:proofErr w:type="spellStart"/>
      <w:r w:rsidRPr="00942CDB">
        <w:rPr>
          <w:sz w:val="24"/>
          <w:szCs w:val="24"/>
        </w:rPr>
        <w:t>izbora</w:t>
      </w:r>
      <w:proofErr w:type="spellEnd"/>
      <w:r w:rsidRPr="00942CDB">
        <w:rPr>
          <w:sz w:val="24"/>
          <w:szCs w:val="24"/>
        </w:rPr>
        <w:t>?</w:t>
      </w:r>
    </w:p>
    <w:p w14:paraId="6E7CEA1F" w14:textId="77777777" w:rsidR="00942CDB" w:rsidRPr="00942CDB" w:rsidRDefault="00942CDB">
      <w:pPr>
        <w:rPr>
          <w:sz w:val="24"/>
          <w:szCs w:val="24"/>
        </w:rPr>
      </w:pPr>
    </w:p>
    <w:p w14:paraId="5FCF043B" w14:textId="77777777" w:rsidR="00427178" w:rsidRDefault="00000000">
      <w:pPr>
        <w:rPr>
          <w:sz w:val="24"/>
          <w:szCs w:val="24"/>
        </w:rPr>
      </w:pPr>
      <w:r w:rsidRPr="00942CDB">
        <w:rPr>
          <w:b/>
          <w:bCs/>
          <w:sz w:val="24"/>
          <w:szCs w:val="24"/>
        </w:rPr>
        <w:t>Korisnik:</w:t>
      </w:r>
      <w:r w:rsidRPr="00942CDB">
        <w:rPr>
          <w:sz w:val="24"/>
          <w:szCs w:val="24"/>
        </w:rPr>
        <w:t xml:space="preserve"> Naravno, funkcionalnosti su ključne. Posebno bih volio vidjeti unaprijeđenje u dostupnosti informacija o kandidatima i procesima glasanja, kao i mogućnost elektroničkog glasanja s naglaskom na sigurnost. Također, smatram da je edukacija birača o postupcima glasanja važna, kako bi svi mogli </w:t>
      </w:r>
      <w:proofErr w:type="spellStart"/>
      <w:r w:rsidRPr="00942CDB">
        <w:rPr>
          <w:sz w:val="24"/>
          <w:szCs w:val="24"/>
        </w:rPr>
        <w:t>lako</w:t>
      </w:r>
      <w:proofErr w:type="spellEnd"/>
      <w:r w:rsidRPr="00942CDB">
        <w:rPr>
          <w:sz w:val="24"/>
          <w:szCs w:val="24"/>
        </w:rPr>
        <w:t xml:space="preserve"> </w:t>
      </w:r>
      <w:proofErr w:type="spellStart"/>
      <w:r w:rsidRPr="00942CDB">
        <w:rPr>
          <w:sz w:val="24"/>
          <w:szCs w:val="24"/>
        </w:rPr>
        <w:t>i</w:t>
      </w:r>
      <w:proofErr w:type="spellEnd"/>
      <w:r w:rsidRPr="00942CDB">
        <w:rPr>
          <w:sz w:val="24"/>
          <w:szCs w:val="24"/>
        </w:rPr>
        <w:t xml:space="preserve"> </w:t>
      </w:r>
      <w:proofErr w:type="spellStart"/>
      <w:r w:rsidRPr="00942CDB">
        <w:rPr>
          <w:sz w:val="24"/>
          <w:szCs w:val="24"/>
        </w:rPr>
        <w:t>informirano</w:t>
      </w:r>
      <w:proofErr w:type="spellEnd"/>
      <w:r w:rsidRPr="00942CDB">
        <w:rPr>
          <w:sz w:val="24"/>
          <w:szCs w:val="24"/>
        </w:rPr>
        <w:t xml:space="preserve"> </w:t>
      </w:r>
      <w:proofErr w:type="spellStart"/>
      <w:r w:rsidRPr="00942CDB">
        <w:rPr>
          <w:sz w:val="24"/>
          <w:szCs w:val="24"/>
        </w:rPr>
        <w:t>sudjelovati</w:t>
      </w:r>
      <w:proofErr w:type="spellEnd"/>
      <w:r w:rsidRPr="00942CDB">
        <w:rPr>
          <w:sz w:val="24"/>
          <w:szCs w:val="24"/>
        </w:rPr>
        <w:t>.</w:t>
      </w:r>
    </w:p>
    <w:p w14:paraId="1A1E1D1F" w14:textId="77777777" w:rsidR="00942CDB" w:rsidRPr="00942CDB" w:rsidRDefault="00942CDB">
      <w:pPr>
        <w:rPr>
          <w:sz w:val="24"/>
          <w:szCs w:val="24"/>
        </w:rPr>
      </w:pPr>
    </w:p>
    <w:p w14:paraId="23E23F93" w14:textId="77777777" w:rsidR="00427178" w:rsidRDefault="00000000">
      <w:pPr>
        <w:rPr>
          <w:sz w:val="24"/>
          <w:szCs w:val="24"/>
        </w:rPr>
      </w:pPr>
      <w:r w:rsidRPr="00942CDB">
        <w:rPr>
          <w:sz w:val="24"/>
          <w:szCs w:val="24"/>
          <w:u w:val="single"/>
        </w:rPr>
        <w:t>Intervjuer:</w:t>
      </w:r>
      <w:r w:rsidRPr="00942CDB">
        <w:rPr>
          <w:sz w:val="24"/>
          <w:szCs w:val="24"/>
        </w:rPr>
        <w:t xml:space="preserve"> Zvuči kao da ste upoznati s mnogim tehničkim i operativnim aspektima izbora. Nadovezujući se na to, kako vidite podršku biračima? Koje su za vas bitne komponente dobre </w:t>
      </w:r>
      <w:proofErr w:type="spellStart"/>
      <w:r w:rsidRPr="00942CDB">
        <w:rPr>
          <w:sz w:val="24"/>
          <w:szCs w:val="24"/>
        </w:rPr>
        <w:t>podrške</w:t>
      </w:r>
      <w:proofErr w:type="spellEnd"/>
      <w:r w:rsidRPr="00942CDB">
        <w:rPr>
          <w:sz w:val="24"/>
          <w:szCs w:val="24"/>
        </w:rPr>
        <w:t xml:space="preserve"> </w:t>
      </w:r>
      <w:proofErr w:type="spellStart"/>
      <w:r w:rsidRPr="00942CDB">
        <w:rPr>
          <w:sz w:val="24"/>
          <w:szCs w:val="24"/>
        </w:rPr>
        <w:t>tijekom</w:t>
      </w:r>
      <w:proofErr w:type="spellEnd"/>
      <w:r w:rsidRPr="00942CDB">
        <w:rPr>
          <w:sz w:val="24"/>
          <w:szCs w:val="24"/>
        </w:rPr>
        <w:t xml:space="preserve"> </w:t>
      </w:r>
      <w:proofErr w:type="spellStart"/>
      <w:r w:rsidRPr="00942CDB">
        <w:rPr>
          <w:sz w:val="24"/>
          <w:szCs w:val="24"/>
        </w:rPr>
        <w:t>izbornog</w:t>
      </w:r>
      <w:proofErr w:type="spellEnd"/>
      <w:r w:rsidRPr="00942CDB">
        <w:rPr>
          <w:sz w:val="24"/>
          <w:szCs w:val="24"/>
        </w:rPr>
        <w:t xml:space="preserve"> </w:t>
      </w:r>
      <w:proofErr w:type="spellStart"/>
      <w:r w:rsidRPr="00942CDB">
        <w:rPr>
          <w:sz w:val="24"/>
          <w:szCs w:val="24"/>
        </w:rPr>
        <w:t>procesa</w:t>
      </w:r>
      <w:proofErr w:type="spellEnd"/>
      <w:r w:rsidRPr="00942CDB">
        <w:rPr>
          <w:sz w:val="24"/>
          <w:szCs w:val="24"/>
        </w:rPr>
        <w:t>?</w:t>
      </w:r>
    </w:p>
    <w:p w14:paraId="6448F92F" w14:textId="77777777" w:rsidR="00942CDB" w:rsidRPr="00942CDB" w:rsidRDefault="00942CDB">
      <w:pPr>
        <w:rPr>
          <w:sz w:val="24"/>
          <w:szCs w:val="24"/>
        </w:rPr>
      </w:pPr>
    </w:p>
    <w:p w14:paraId="39ADB2B5" w14:textId="77777777" w:rsidR="00427178" w:rsidRPr="00942CDB" w:rsidRDefault="00000000">
      <w:pPr>
        <w:rPr>
          <w:sz w:val="24"/>
          <w:szCs w:val="24"/>
        </w:rPr>
      </w:pPr>
      <w:r w:rsidRPr="00942CDB">
        <w:rPr>
          <w:b/>
          <w:bCs/>
          <w:sz w:val="24"/>
          <w:szCs w:val="24"/>
        </w:rPr>
        <w:t>Korisnik:</w:t>
      </w:r>
      <w:r w:rsidRPr="00942CDB">
        <w:rPr>
          <w:sz w:val="24"/>
          <w:szCs w:val="24"/>
        </w:rPr>
        <w:t xml:space="preserve"> Iz vlastitog iskustva, brza i pristupačna podrška biračima čini veliku razliku. Ako se pojavi problem ili pitanje, želim da se to brzo riješi. Lako dostupni kanali za informacije, bilo telefonski ili online, bili bi od velike pomoći. Transparentnost u vezi s procedurama i pravima birača također ulijeva povjerenje.</w:t>
      </w:r>
    </w:p>
    <w:p w14:paraId="57ADAE75" w14:textId="77777777" w:rsidR="00427178" w:rsidRDefault="00000000">
      <w:pPr>
        <w:rPr>
          <w:sz w:val="24"/>
          <w:szCs w:val="24"/>
        </w:rPr>
      </w:pPr>
      <w:r w:rsidRPr="00942CDB">
        <w:rPr>
          <w:sz w:val="24"/>
          <w:szCs w:val="24"/>
          <w:u w:val="single"/>
        </w:rPr>
        <w:lastRenderedPageBreak/>
        <w:t>Intervjuer:</w:t>
      </w:r>
      <w:r w:rsidRPr="00942CDB">
        <w:rPr>
          <w:sz w:val="24"/>
          <w:szCs w:val="24"/>
        </w:rPr>
        <w:t xml:space="preserve"> Vaša iskustva i ideje su od iznimne važnosti za nas. S obzirom na sve što ste podijelili, kako vidite projekt organizacije izbora u kontekstu vaših želja i potreba? Je li projekt usklađen s </w:t>
      </w:r>
      <w:proofErr w:type="spellStart"/>
      <w:r w:rsidRPr="00942CDB">
        <w:rPr>
          <w:sz w:val="24"/>
          <w:szCs w:val="24"/>
        </w:rPr>
        <w:t>onim</w:t>
      </w:r>
      <w:proofErr w:type="spellEnd"/>
      <w:r w:rsidRPr="00942CDB">
        <w:rPr>
          <w:sz w:val="24"/>
          <w:szCs w:val="24"/>
        </w:rPr>
        <w:t xml:space="preserve"> </w:t>
      </w:r>
      <w:proofErr w:type="spellStart"/>
      <w:r w:rsidRPr="00942CDB">
        <w:rPr>
          <w:sz w:val="24"/>
          <w:szCs w:val="24"/>
        </w:rPr>
        <w:t>što</w:t>
      </w:r>
      <w:proofErr w:type="spellEnd"/>
      <w:r w:rsidRPr="00942CDB">
        <w:rPr>
          <w:sz w:val="24"/>
          <w:szCs w:val="24"/>
        </w:rPr>
        <w:t xml:space="preserve"> </w:t>
      </w:r>
      <w:proofErr w:type="spellStart"/>
      <w:r w:rsidRPr="00942CDB">
        <w:rPr>
          <w:sz w:val="24"/>
          <w:szCs w:val="24"/>
        </w:rPr>
        <w:t>biste</w:t>
      </w:r>
      <w:proofErr w:type="spellEnd"/>
      <w:r w:rsidRPr="00942CDB">
        <w:rPr>
          <w:sz w:val="24"/>
          <w:szCs w:val="24"/>
        </w:rPr>
        <w:t xml:space="preserve"> </w:t>
      </w:r>
      <w:proofErr w:type="spellStart"/>
      <w:r w:rsidRPr="00942CDB">
        <w:rPr>
          <w:sz w:val="24"/>
          <w:szCs w:val="24"/>
        </w:rPr>
        <w:t>očekivali</w:t>
      </w:r>
      <w:proofErr w:type="spellEnd"/>
      <w:r w:rsidRPr="00942CDB">
        <w:rPr>
          <w:sz w:val="24"/>
          <w:szCs w:val="24"/>
        </w:rPr>
        <w:t>?</w:t>
      </w:r>
    </w:p>
    <w:p w14:paraId="4AA70911" w14:textId="77777777" w:rsidR="00942CDB" w:rsidRPr="00942CDB" w:rsidRDefault="00942CDB">
      <w:pPr>
        <w:rPr>
          <w:sz w:val="24"/>
          <w:szCs w:val="24"/>
        </w:rPr>
      </w:pPr>
    </w:p>
    <w:p w14:paraId="3D0A9D24" w14:textId="77777777" w:rsidR="00427178" w:rsidRDefault="00000000">
      <w:pPr>
        <w:rPr>
          <w:sz w:val="24"/>
          <w:szCs w:val="24"/>
        </w:rPr>
      </w:pPr>
      <w:r w:rsidRPr="00942CDB">
        <w:rPr>
          <w:b/>
          <w:bCs/>
          <w:sz w:val="24"/>
          <w:szCs w:val="24"/>
        </w:rPr>
        <w:t>Korisnik:</w:t>
      </w:r>
      <w:r w:rsidRPr="00942CDB">
        <w:rPr>
          <w:sz w:val="24"/>
          <w:szCs w:val="24"/>
        </w:rPr>
        <w:t xml:space="preserve"> Temeljem onoga što sam čuo, izgleda da je projekt organizacije izbora usmjeren točno prema onome što bih želio vidjeti. Unapređenje dostupnosti informacija, sigurnost glasova i edukacija birača – sve to me uvjerava da bi projekt mogao biti uspješan. Ako se te komponente ostvare, siguran sam da će proces biti mnogo </w:t>
      </w:r>
      <w:proofErr w:type="spellStart"/>
      <w:r w:rsidRPr="00942CDB">
        <w:rPr>
          <w:sz w:val="24"/>
          <w:szCs w:val="24"/>
        </w:rPr>
        <w:t>bolji</w:t>
      </w:r>
      <w:proofErr w:type="spellEnd"/>
      <w:r w:rsidRPr="00942CDB">
        <w:rPr>
          <w:sz w:val="24"/>
          <w:szCs w:val="24"/>
        </w:rPr>
        <w:t xml:space="preserve"> za </w:t>
      </w:r>
      <w:proofErr w:type="spellStart"/>
      <w:r w:rsidRPr="00942CDB">
        <w:rPr>
          <w:sz w:val="24"/>
          <w:szCs w:val="24"/>
        </w:rPr>
        <w:t>sve</w:t>
      </w:r>
      <w:proofErr w:type="spellEnd"/>
      <w:r w:rsidRPr="00942CDB">
        <w:rPr>
          <w:sz w:val="24"/>
          <w:szCs w:val="24"/>
        </w:rPr>
        <w:t xml:space="preserve"> </w:t>
      </w:r>
      <w:proofErr w:type="spellStart"/>
      <w:r w:rsidRPr="00942CDB">
        <w:rPr>
          <w:sz w:val="24"/>
          <w:szCs w:val="24"/>
        </w:rPr>
        <w:t>sudionike</w:t>
      </w:r>
      <w:proofErr w:type="spellEnd"/>
      <w:r w:rsidRPr="00942CDB">
        <w:rPr>
          <w:sz w:val="24"/>
          <w:szCs w:val="24"/>
        </w:rPr>
        <w:t>.</w:t>
      </w:r>
    </w:p>
    <w:p w14:paraId="5DB73415" w14:textId="77777777" w:rsidR="00942CDB" w:rsidRPr="00942CDB" w:rsidRDefault="00942CDB">
      <w:pPr>
        <w:rPr>
          <w:sz w:val="24"/>
          <w:szCs w:val="24"/>
        </w:rPr>
      </w:pPr>
    </w:p>
    <w:p w14:paraId="5B3B315D" w14:textId="77777777" w:rsidR="00427178" w:rsidRDefault="00000000">
      <w:pPr>
        <w:rPr>
          <w:sz w:val="24"/>
          <w:szCs w:val="24"/>
        </w:rPr>
      </w:pPr>
      <w:r w:rsidRPr="00942CDB">
        <w:rPr>
          <w:sz w:val="24"/>
          <w:szCs w:val="24"/>
          <w:u w:val="single"/>
        </w:rPr>
        <w:t>Intervjuer:</w:t>
      </w:r>
      <w:r w:rsidRPr="00942CDB">
        <w:rPr>
          <w:sz w:val="24"/>
          <w:szCs w:val="24"/>
        </w:rPr>
        <w:t xml:space="preserve"> Hvala vam na otvorenosti i konstruktivnim komentarima. Vaša povratna informacija pomaže nam usmjeriti projekt prema najboljim rješenjima. Radujemo se vašem sudjelovanju u ovom procesu i uvjereni smo da ćete biti </w:t>
      </w:r>
      <w:proofErr w:type="spellStart"/>
      <w:r w:rsidRPr="00942CDB">
        <w:rPr>
          <w:sz w:val="24"/>
          <w:szCs w:val="24"/>
        </w:rPr>
        <w:t>ključni</w:t>
      </w:r>
      <w:proofErr w:type="spellEnd"/>
      <w:r w:rsidRPr="00942CDB">
        <w:rPr>
          <w:sz w:val="24"/>
          <w:szCs w:val="24"/>
        </w:rPr>
        <w:t xml:space="preserve"> </w:t>
      </w:r>
      <w:proofErr w:type="spellStart"/>
      <w:r w:rsidRPr="00942CDB">
        <w:rPr>
          <w:sz w:val="24"/>
          <w:szCs w:val="24"/>
        </w:rPr>
        <w:t>dio</w:t>
      </w:r>
      <w:proofErr w:type="spellEnd"/>
      <w:r w:rsidRPr="00942CDB">
        <w:rPr>
          <w:sz w:val="24"/>
          <w:szCs w:val="24"/>
        </w:rPr>
        <w:t xml:space="preserve"> </w:t>
      </w:r>
      <w:proofErr w:type="spellStart"/>
      <w:r w:rsidRPr="00942CDB">
        <w:rPr>
          <w:sz w:val="24"/>
          <w:szCs w:val="24"/>
        </w:rPr>
        <w:t>našeg</w:t>
      </w:r>
      <w:proofErr w:type="spellEnd"/>
      <w:r w:rsidRPr="00942CDB">
        <w:rPr>
          <w:sz w:val="24"/>
          <w:szCs w:val="24"/>
        </w:rPr>
        <w:t xml:space="preserve"> </w:t>
      </w:r>
      <w:proofErr w:type="spellStart"/>
      <w:r w:rsidRPr="00942CDB">
        <w:rPr>
          <w:sz w:val="24"/>
          <w:szCs w:val="24"/>
        </w:rPr>
        <w:t>uspjeha</w:t>
      </w:r>
      <w:proofErr w:type="spellEnd"/>
      <w:r w:rsidRPr="00942CDB">
        <w:rPr>
          <w:sz w:val="24"/>
          <w:szCs w:val="24"/>
        </w:rPr>
        <w:t>.</w:t>
      </w:r>
    </w:p>
    <w:p w14:paraId="73829310" w14:textId="77777777" w:rsidR="00942CDB" w:rsidRPr="00942CDB" w:rsidRDefault="00942CDB">
      <w:pPr>
        <w:rPr>
          <w:b/>
          <w:bCs/>
          <w:sz w:val="24"/>
          <w:szCs w:val="24"/>
        </w:rPr>
      </w:pPr>
    </w:p>
    <w:p w14:paraId="08E19AF9" w14:textId="77777777" w:rsidR="00427178" w:rsidRPr="00942CDB" w:rsidRDefault="00000000">
      <w:pPr>
        <w:rPr>
          <w:sz w:val="24"/>
          <w:szCs w:val="24"/>
        </w:rPr>
      </w:pPr>
      <w:r w:rsidRPr="00942CDB">
        <w:rPr>
          <w:b/>
          <w:bCs/>
          <w:sz w:val="24"/>
          <w:szCs w:val="24"/>
        </w:rPr>
        <w:t>Korisnik:</w:t>
      </w:r>
      <w:r w:rsidRPr="00942CDB">
        <w:rPr>
          <w:sz w:val="24"/>
          <w:szCs w:val="24"/>
        </w:rPr>
        <w:t xml:space="preserve"> Hvala vama na pozivu i radujem se razvoju ovog projekta.</w:t>
      </w:r>
    </w:p>
    <w:sectPr w:rsidR="00427178" w:rsidRPr="00942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5919061">
    <w:abstractNumId w:val="8"/>
  </w:num>
  <w:num w:numId="2" w16cid:durableId="1624577732">
    <w:abstractNumId w:val="6"/>
  </w:num>
  <w:num w:numId="3" w16cid:durableId="260115101">
    <w:abstractNumId w:val="5"/>
  </w:num>
  <w:num w:numId="4" w16cid:durableId="1455948406">
    <w:abstractNumId w:val="4"/>
  </w:num>
  <w:num w:numId="5" w16cid:durableId="1214120339">
    <w:abstractNumId w:val="7"/>
  </w:num>
  <w:num w:numId="6" w16cid:durableId="1253201206">
    <w:abstractNumId w:val="3"/>
  </w:num>
  <w:num w:numId="7" w16cid:durableId="1871451353">
    <w:abstractNumId w:val="2"/>
  </w:num>
  <w:num w:numId="8" w16cid:durableId="108548076">
    <w:abstractNumId w:val="1"/>
  </w:num>
  <w:num w:numId="9" w16cid:durableId="1162626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7178"/>
    <w:rsid w:val="00942CDB"/>
    <w:rsid w:val="00967B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C587D"/>
  <w14:defaultImageDpi w14:val="300"/>
  <w15:docId w15:val="{1F55AB05-93EE-4A4F-A957-383951B9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Jerkusic</cp:lastModifiedBy>
  <cp:revision>2</cp:revision>
  <dcterms:created xsi:type="dcterms:W3CDTF">2013-12-23T23:15:00Z</dcterms:created>
  <dcterms:modified xsi:type="dcterms:W3CDTF">2024-08-30T12:03:00Z</dcterms:modified>
  <cp:category/>
</cp:coreProperties>
</file>